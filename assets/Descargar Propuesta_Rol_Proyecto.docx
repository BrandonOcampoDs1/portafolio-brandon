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Propuesta de Reestructuración de Cargo y Ahorro Operativo</w:t>
      </w:r>
    </w:p>
    <w:p>
      <w:r>
        <w:t>Con el reciente retiro del Director de Proyectos, presento una propuesta estratégica que permite a la empresa mantener la continuidad operativa en la gestión de proyectos y desarrollo, mientras se optimizan los costos mensuales.</w:t>
      </w:r>
    </w:p>
    <w:p>
      <w:pPr>
        <w:pStyle w:val="Heading1"/>
      </w:pPr>
      <w:r>
        <w:t>1. Perfil y experiencia</w:t>
      </w:r>
    </w:p>
    <w:p>
      <w:r>
        <w:t>Actualmente me desempeño como desarrollador en la empresa, y además he venido asumiendo funciones relacionadas con la dirección de proyectos, tales como: reuniones con clientes, levantamiento de requerimientos, análisis de soluciones, gestión de tiempos y seguimiento a entregables.</w:t>
        <w:br/>
        <w:br/>
        <w:t>Cabe resaltar que tengo experiencia previa gestionando proyectos, lo cual me permite afrontar este doble rol con eficiencia y compromiso.</w:t>
      </w:r>
    </w:p>
    <w:p>
      <w:pPr>
        <w:pStyle w:val="Heading1"/>
      </w:pPr>
      <w:r>
        <w:t>2. Propuesta</w:t>
      </w:r>
    </w:p>
    <w:p>
      <w:r>
        <w:t>Asumir el cargo de Director de Proyectos, manteniendo mis funciones de desarrollador senior, con un enfoque en desarrollos complejos y de alto valor.</w:t>
        <w:br/>
        <w:br/>
        <w:t>La estructura salarial propuesta es la siguiente:</w:t>
      </w:r>
    </w:p>
    <w:p>
      <w:pPr>
        <w:pStyle w:val="ListBullet"/>
      </w:pPr>
      <w:r>
        <w:t>- Salario base: $3.000.000 (liquidable para prestaciones)</w:t>
        <w:br/>
        <w:t>- Bono mensual no salarial: $1.000.000</w:t>
        <w:br/>
        <w:t>- Total mensual recibido: $4.000.000</w:t>
      </w:r>
    </w:p>
    <w:p>
      <w:pPr>
        <w:pStyle w:val="Heading1"/>
      </w:pPr>
      <w:r>
        <w:t>3. Incorporación de practicante</w:t>
      </w:r>
    </w:p>
    <w:p>
      <w:r>
        <w:t>Para mantener la capacidad operativa del equipo, propongo la vinculación de un practicante con salario mínimo y auxilio de transporte, quien podrá apoyar tareas operativas y de soporte en desarrollo.</w:t>
      </w:r>
    </w:p>
    <w:p>
      <w:pPr>
        <w:pStyle w:val="Heading1"/>
      </w:pPr>
      <w:r>
        <w:t>4. Comparativo de costos para la empresa</w:t>
      </w:r>
    </w:p>
    <w:p>
      <w:pPr>
        <w:pStyle w:val="IntenseQuote"/>
      </w:pPr>
      <w:r>
        <w:t>Escenario anterior (2 empleados con salario de $3.000.000 cada uno): $8.301.120/mes</w:t>
        <w:br/>
        <w:t>Nuevo escenario propuesto (yo con bono + practicante): $7.111.136/mes</w:t>
        <w:br/>
        <w:t>Ahorro mensual estimado: $1.189.984</w:t>
      </w:r>
    </w:p>
    <w:p>
      <w:pPr>
        <w:pStyle w:val="Heading1"/>
      </w:pPr>
      <w:r>
        <w:t>5. Compromiso personal</w:t>
      </w:r>
    </w:p>
    <w:p>
      <w:r>
        <w:t>Estoy comprometido a asumir este nuevo rol con responsabilidad, enfoque en resultados y eficiencia en la gestión de proyectos. Además, expreso mi intención de permanencia y estabilidad dentro de la empresa, buscando aportar al crecimiento y consolidación del equipo.</w:t>
      </w:r>
    </w:p>
    <w:p>
      <w:r>
        <w:br/>
        <w:t>Cordialmente,</w:t>
        <w:br/>
      </w:r>
    </w:p>
    <w:p>
      <w:r>
        <w:t>__________________________</w:t>
        <w:br/>
        <w:t>[Tu Nombre]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